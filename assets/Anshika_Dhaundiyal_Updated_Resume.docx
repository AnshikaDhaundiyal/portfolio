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Anshika Dhaundiyal</w:t>
      </w:r>
    </w:p>
    <w:p>
      <w:pPr>
        <w:jc w:val="center"/>
      </w:pPr>
      <w:r>
        <w:t>Mohali | +91 6239018895 | anshikadhaundiyal@gmail.com</w:t>
      </w:r>
    </w:p>
    <w:p>
      <w:pPr>
        <w:jc w:val="center"/>
      </w:pPr>
      <w:r>
        <w:t>Portfolio: github.com/AnshikaDhaundiyal</w:t>
      </w:r>
    </w:p>
    <w:p>
      <w:pPr>
        <w:pStyle w:val="Heading1"/>
      </w:pPr>
      <w:r>
        <w:t>Career Objective</w:t>
      </w:r>
    </w:p>
    <w:p>
      <w:r>
        <w:t>Self-motivated and passionate Computer Science undergraduate, with hands-on experience in web development, community engagement, and project leadership. Looking to contribute to impactful projects while further developing my technical and interpersonal skills.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Community Management Intern</w:t>
      </w:r>
    </w:p>
    <w:p>
      <w:r>
        <w:t>Coding Bits, Noida • Feb 2024 – May 2024</w:t>
      </w:r>
    </w:p>
    <w:p>
      <w:r>
        <w:t>- Led community engagement initiatives and executed social media campaigns.</w:t>
        <w:br/>
        <w:t>- Facilitated constructive dialogue among community members.</w:t>
        <w:br/>
        <w:t>- Supported event coordination and promotional efforts.</w:t>
      </w:r>
    </w:p>
    <w:p>
      <w:pPr>
        <w:pStyle w:val="Heading1"/>
      </w:pPr>
      <w:r>
        <w:t>Education</w:t>
      </w:r>
    </w:p>
    <w:p>
      <w:pPr>
        <w:pStyle w:val="ListBullet"/>
      </w:pPr>
      <w:r>
        <w:t>B.E. in Computer Science &amp; Engineering</w:t>
      </w:r>
    </w:p>
    <w:p>
      <w:r>
        <w:t>Panjab University, 2022 – 2026</w:t>
      </w:r>
    </w:p>
    <w:p>
      <w:r>
        <w:t>CGPA: 7.50 / 10</w:t>
      </w:r>
    </w:p>
    <w:p>
      <w:pPr>
        <w:pStyle w:val="ListBullet"/>
      </w:pPr>
      <w:r>
        <w:t>Senior Secondary Education (Science Stream)</w:t>
      </w:r>
    </w:p>
    <w:p>
      <w:r>
        <w:t>DAV Public Sr. Sec. School, Mohali, CBSE – 2022</w:t>
      </w:r>
    </w:p>
    <w:p>
      <w:r>
        <w:t>Percentage: 82%</w:t>
      </w:r>
    </w:p>
    <w:p>
      <w:pPr>
        <w:pStyle w:val="Heading1"/>
      </w:pPr>
      <w:r>
        <w:t>Technical Skills</w:t>
      </w:r>
    </w:p>
    <w:p>
      <w:r>
        <w:t>Languages: Java, JavaScript</w:t>
      </w:r>
    </w:p>
    <w:p>
      <w:r>
        <w:t>Frontend: HTML, CSS, React.js</w:t>
      </w:r>
    </w:p>
    <w:p>
      <w:r>
        <w:t>Backend: Node.js, Express.js</w:t>
      </w:r>
    </w:p>
    <w:p>
      <w:r>
        <w:t>Database: MongoDB</w:t>
      </w:r>
    </w:p>
    <w:p>
      <w:r>
        <w:t>Tools: Git, GitHub, VS Code</w:t>
      </w:r>
    </w:p>
    <w:p>
      <w:pPr>
        <w:pStyle w:val="Heading1"/>
      </w:pPr>
      <w:r>
        <w:t>Projects</w:t>
      </w:r>
    </w:p>
    <w:p>
      <w:pPr>
        <w:pStyle w:val="ListBullet"/>
      </w:pPr>
      <w:r>
        <w:t>Shoply – MERN Stack E-commerce Website</w:t>
      </w:r>
    </w:p>
    <w:p>
      <w:r>
        <w:t>- Developed a full-fledged e-commerce platform using React, Node.js, Express, and MongoDB.</w:t>
        <w:br/>
        <w:t>- Features include product listing, user authentication, cart functionality, admin dashboard, and Razorpay payment integration.</w:t>
        <w:br/>
        <w:t>- Deployed using Netlify and Render.</w:t>
        <w:br/>
        <w:t>Link: https://github.com/AnshikaDhaundiyal/shoply</w:t>
      </w:r>
    </w:p>
    <w:p>
      <w:pPr>
        <w:pStyle w:val="ListBullet"/>
      </w:pPr>
      <w:r>
        <w:t>Portfolio Website</w:t>
      </w:r>
    </w:p>
    <w:p>
      <w:r>
        <w:t>- Built a personal portfolio using HTML5, CSS3, and JavaScript.</w:t>
        <w:br/>
        <w:t>- Includes project showcase, contact form, resume download, and design samples.</w:t>
        <w:br/>
        <w:t>Link: https://github.com/AnshikaDhaundiyal/portfolio</w:t>
      </w:r>
    </w:p>
    <w:p>
      <w:pPr>
        <w:pStyle w:val="Heading1"/>
      </w:pPr>
      <w:r>
        <w:t>Trainings &amp; Certifications</w:t>
      </w:r>
    </w:p>
    <w:p>
      <w:pPr>
        <w:pStyle w:val="ListBullet"/>
      </w:pPr>
      <w:r>
        <w:t>Web Development Training – ThinkNEXT Technologies, Mohali (May 2024)</w:t>
      </w:r>
    </w:p>
    <w:p>
      <w:pPr>
        <w:pStyle w:val="ListBullet"/>
      </w:pPr>
      <w:r>
        <w:t>Industrial Visit – Coding Bits, Noida (June 2024)</w:t>
      </w:r>
    </w:p>
    <w:p>
      <w:pPr>
        <w:pStyle w:val="Heading1"/>
      </w:pPr>
      <w:r>
        <w:t>Achievements &amp; Leadership</w:t>
      </w:r>
    </w:p>
    <w:p>
      <w:pPr>
        <w:pStyle w:val="ListBullet"/>
      </w:pPr>
      <w:r>
        <w:t>Drama – SHOR Club</w:t>
      </w:r>
    </w:p>
    <w:p>
      <w:r>
        <w:t>- Represented college in inter-state drama competitions and won 3rd Prize at Youth Festival.</w:t>
      </w:r>
    </w:p>
    <w:p>
      <w:pPr>
        <w:pStyle w:val="ListBullet"/>
      </w:pPr>
      <w:r>
        <w:t>Team Lead – Fashion Show</w:t>
      </w:r>
    </w:p>
    <w:p>
      <w:r>
        <w:t>- Led and coordinated a team in a fashion event; secured 1st Prize and a cash award at the Youth Festival.</w:t>
      </w:r>
    </w:p>
    <w:p>
      <w:pPr>
        <w:pStyle w:val="Heading1"/>
      </w:pPr>
      <w:r>
        <w:t>Soft Skills</w:t>
      </w:r>
    </w:p>
    <w:p>
      <w:r>
        <w:t>• Communication &amp; Public Speaking</w:t>
      </w:r>
    </w:p>
    <w:p>
      <w:r>
        <w:t>• Problem Solving &amp; Analytical Thinking</w:t>
      </w:r>
    </w:p>
    <w:p>
      <w:r>
        <w:t>• Time Management &amp; Leadership</w:t>
      </w:r>
    </w:p>
    <w:p>
      <w:r>
        <w:t>• Adaptability &amp; Creativity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